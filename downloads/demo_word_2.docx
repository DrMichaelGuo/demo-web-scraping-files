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Word File 2</w:t>
      </w:r>
    </w:p>
    <w:p>
      <w:r>
        <w:t>This is a demo Word document number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